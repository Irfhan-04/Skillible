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Summarizing and Analyzing Research Papers</w:t>
      </w:r>
    </w:p>
    <w:p w:rsidR="00000000" w:rsidDel="00000000" w:rsidP="00000000" w:rsidRDefault="00000000" w:rsidRPr="00000000" w14:paraId="00000002">
      <w:pPr>
        <w:pStyle w:val="Heading1"/>
        <w:rPr/>
      </w:pPr>
      <w:r w:rsidDel="00000000" w:rsidR="00000000" w:rsidRPr="00000000">
        <w:rPr>
          <w:rtl w:val="0"/>
        </w:rPr>
        <w:t xml:space="preserve">Learner Information</w:t>
      </w:r>
    </w:p>
    <w:p w:rsidR="00000000" w:rsidDel="00000000" w:rsidP="00000000" w:rsidRDefault="00000000" w:rsidRPr="00000000" w14:paraId="00000003">
      <w:pPr>
        <w:rPr/>
      </w:pPr>
      <w:r w:rsidDel="00000000" w:rsidR="00000000" w:rsidRPr="00000000">
        <w:rPr>
          <w:rtl w:val="0"/>
        </w:rPr>
        <w:t xml:space="preserve">Learner Name: [ Irfhan Ahamed M ]</w:t>
      </w:r>
    </w:p>
    <w:p w:rsidR="00000000" w:rsidDel="00000000" w:rsidP="00000000" w:rsidRDefault="00000000" w:rsidRPr="00000000" w14:paraId="00000004">
      <w:pPr>
        <w:rPr/>
      </w:pPr>
      <w:r w:rsidDel="00000000" w:rsidR="00000000" w:rsidRPr="00000000">
        <w:rPr>
          <w:rtl w:val="0"/>
        </w:rPr>
        <w:t xml:space="preserve">Learner Email: [ </w:t>
      </w:r>
      <w:hyperlink r:id="rId7">
        <w:r w:rsidDel="00000000" w:rsidR="00000000" w:rsidRPr="00000000">
          <w:rPr>
            <w:color w:val="1155cc"/>
            <w:u w:val="single"/>
            <w:rtl w:val="0"/>
          </w:rPr>
          <w:t xml:space="preserve">irfhanahamed233@gmail.com</w:t>
        </w:r>
      </w:hyperlink>
      <w:r w:rsidDel="00000000" w:rsidR="00000000" w:rsidRPr="00000000">
        <w:rPr>
          <w:rtl w:val="0"/>
        </w:rPr>
        <w:t xml:space="preserve"> ]</w:t>
      </w:r>
    </w:p>
    <w:p w:rsidR="00000000" w:rsidDel="00000000" w:rsidP="00000000" w:rsidRDefault="00000000" w:rsidRPr="00000000" w14:paraId="00000005">
      <w:pPr>
        <w:pStyle w:val="Heading1"/>
        <w:rPr/>
      </w:pPr>
      <w:r w:rsidDel="00000000" w:rsidR="00000000" w:rsidRPr="00000000">
        <w:rPr>
          <w:rtl w:val="0"/>
        </w:rPr>
        <w:t xml:space="preserve">Topic and Research Paper</w:t>
      </w:r>
    </w:p>
    <w:p w:rsidR="00000000" w:rsidDel="00000000" w:rsidP="00000000" w:rsidRDefault="00000000" w:rsidRPr="00000000" w14:paraId="00000006">
      <w:pPr>
        <w:rPr/>
      </w:pPr>
      <w:r w:rsidDel="00000000" w:rsidR="00000000" w:rsidRPr="00000000">
        <w:rPr>
          <w:rtl w:val="0"/>
        </w:rPr>
        <w:t xml:space="preserve">Topic: Business: Summarize and analyze research on the effectiveness of remote work policies</w:t>
      </w:r>
    </w:p>
    <w:p w:rsidR="00000000" w:rsidDel="00000000" w:rsidP="00000000" w:rsidRDefault="00000000" w:rsidRPr="00000000" w14:paraId="00000007">
      <w:pPr>
        <w:rPr/>
      </w:pPr>
      <w:r w:rsidDel="00000000" w:rsidR="00000000" w:rsidRPr="00000000">
        <w:rPr>
          <w:rtl w:val="0"/>
        </w:rPr>
        <w:t xml:space="preserve">Research Paper: The Impact of Remote Working on Employee Productivity in the Modern World ( </w:t>
      </w:r>
      <w:hyperlink r:id="rId8">
        <w:r w:rsidDel="00000000" w:rsidR="00000000" w:rsidRPr="00000000">
          <w:rPr>
            <w:color w:val="1155cc"/>
            <w:u w:val="single"/>
            <w:rtl w:val="0"/>
          </w:rPr>
          <w:t xml:space="preserve">ResearchGate</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08">
      <w:pPr>
        <w:pStyle w:val="Heading1"/>
        <w:rPr/>
      </w:pPr>
      <w:r w:rsidDel="00000000" w:rsidR="00000000" w:rsidRPr="00000000">
        <w:rPr>
          <w:rtl w:val="0"/>
        </w:rPr>
        <w:t xml:space="preserve">Initial Prompt</w:t>
      </w:r>
    </w:p>
    <w:p w:rsidR="00000000" w:rsidDel="00000000" w:rsidP="00000000" w:rsidRDefault="00000000" w:rsidRPr="00000000" w14:paraId="00000009">
      <w:pPr>
        <w:rPr/>
      </w:pPr>
      <w:r w:rsidDel="00000000" w:rsidR="00000000" w:rsidRPr="00000000">
        <w:rPr>
          <w:rtl w:val="0"/>
        </w:rPr>
        <w:t xml:space="preserve">Description (50 words max): Generate a concise summary of the research paper titled "The Impact of Remote Working on Employee Productivity in the Modern World," focusing on the key findings and conclusions.</w:t>
      </w:r>
    </w:p>
    <w:p w:rsidR="00000000" w:rsidDel="00000000" w:rsidP="00000000" w:rsidRDefault="00000000" w:rsidRPr="00000000" w14:paraId="0000000A">
      <w:pPr>
        <w:pStyle w:val="Heading2"/>
        <w:rPr/>
      </w:pPr>
      <w:r w:rsidDel="00000000" w:rsidR="00000000" w:rsidRPr="00000000">
        <w:rPr>
          <w:rtl w:val="0"/>
        </w:rPr>
        <w:t xml:space="preserve">Generated Summary</w:t>
      </w:r>
    </w:p>
    <w:p w:rsidR="00000000" w:rsidDel="00000000" w:rsidP="00000000" w:rsidRDefault="00000000" w:rsidRPr="00000000" w14:paraId="0000000B">
      <w:pPr>
        <w:rPr/>
      </w:pPr>
      <w:r w:rsidDel="00000000" w:rsidR="00000000" w:rsidRPr="00000000">
        <w:rPr>
          <w:rtl w:val="0"/>
        </w:rPr>
        <w:t xml:space="preserve">The paper explores how remote working affects employee productivity, particularly in the context of the modern shift toward flexible work environments. It discusses the role of technology in facilitating remote work and highlights the challenges employees face, such as difficulties in collaboration and maintaining work-life balance. The study finds that while remote work can boost productivity in certain tech-savvy roles, it can also hinder it in positions that require extensive collaboration. The research concludes with recommendations for businesses to tailor their remote work policies to different employee needs.</w:t>
      </w:r>
    </w:p>
    <w:p w:rsidR="00000000" w:rsidDel="00000000" w:rsidP="00000000" w:rsidRDefault="00000000" w:rsidRPr="00000000" w14:paraId="0000000C">
      <w:pPr>
        <w:pStyle w:val="Heading1"/>
        <w:rPr/>
      </w:pPr>
      <w:r w:rsidDel="00000000" w:rsidR="00000000" w:rsidRPr="00000000">
        <w:rPr>
          <w:rtl w:val="0"/>
        </w:rPr>
        <w:t xml:space="preserve">Iteration 1</w:t>
      </w:r>
    </w:p>
    <w:p w:rsidR="00000000" w:rsidDel="00000000" w:rsidP="00000000" w:rsidRDefault="00000000" w:rsidRPr="00000000" w14:paraId="0000000D">
      <w:pPr>
        <w:rPr/>
      </w:pPr>
      <w:r w:rsidDel="00000000" w:rsidR="00000000" w:rsidRPr="00000000">
        <w:rPr>
          <w:rtl w:val="0"/>
        </w:rPr>
        <w:t xml:space="preserve">Description (50 words max): Refine the prompt to ensure the summary captures any nuances regarding different demographics or job roles affected by remote work.</w:t>
      </w:r>
    </w:p>
    <w:p w:rsidR="00000000" w:rsidDel="00000000" w:rsidP="00000000" w:rsidRDefault="00000000" w:rsidRPr="00000000" w14:paraId="0000000E">
      <w:pPr>
        <w:pStyle w:val="Heading2"/>
        <w:rPr/>
      </w:pPr>
      <w:r w:rsidDel="00000000" w:rsidR="00000000" w:rsidRPr="00000000">
        <w:rPr>
          <w:rtl w:val="0"/>
        </w:rPr>
        <w:t xml:space="preserve">Generated Summary</w:t>
      </w:r>
    </w:p>
    <w:p w:rsidR="00000000" w:rsidDel="00000000" w:rsidP="00000000" w:rsidRDefault="00000000" w:rsidRPr="00000000" w14:paraId="0000000F">
      <w:pPr>
        <w:rPr/>
      </w:pPr>
      <w:r w:rsidDel="00000000" w:rsidR="00000000" w:rsidRPr="00000000">
        <w:rPr>
          <w:rtl w:val="0"/>
        </w:rPr>
        <w:t xml:space="preserve">The research paper examines the effects of remote work on employee productivity, particularly in the context of the modern shift toward flexible working environments. It highlights that remote work can enhance productivity, especially for tech-savvy roles, but may have the opposite effect on positions that require frequent collaboration. The study also underscores the importance of technology in enabling remote work but identifies challenges related to digital skills and collaboration. The research suggests that businesses should adopt flexible remote work policies tailored to different employee roles and regularly assess their effectiveness.</w:t>
      </w:r>
    </w:p>
    <w:p w:rsidR="00000000" w:rsidDel="00000000" w:rsidP="00000000" w:rsidRDefault="00000000" w:rsidRPr="00000000" w14:paraId="00000010">
      <w:pPr>
        <w:pStyle w:val="Heading1"/>
        <w:rPr/>
      </w:pPr>
      <w:r w:rsidDel="00000000" w:rsidR="00000000" w:rsidRPr="00000000">
        <w:rPr>
          <w:rtl w:val="0"/>
        </w:rPr>
        <w:t xml:space="preserve">Iteration 2</w:t>
      </w:r>
    </w:p>
    <w:p w:rsidR="00000000" w:rsidDel="00000000" w:rsidP="00000000" w:rsidRDefault="00000000" w:rsidRPr="00000000" w14:paraId="00000011">
      <w:pPr>
        <w:rPr/>
      </w:pPr>
      <w:r w:rsidDel="00000000" w:rsidR="00000000" w:rsidRPr="00000000">
        <w:rPr>
          <w:rtl w:val="0"/>
        </w:rPr>
        <w:t xml:space="preserve">Description (50 words max): Further refine the prompt to emphasize the role of technology and specific recommendations for business policies.</w:t>
      </w:r>
    </w:p>
    <w:p w:rsidR="00000000" w:rsidDel="00000000" w:rsidP="00000000" w:rsidRDefault="00000000" w:rsidRPr="00000000" w14:paraId="00000012">
      <w:pPr>
        <w:pStyle w:val="Heading2"/>
        <w:rPr/>
      </w:pPr>
      <w:r w:rsidDel="00000000" w:rsidR="00000000" w:rsidRPr="00000000">
        <w:rPr>
          <w:rtl w:val="0"/>
        </w:rPr>
        <w:t xml:space="preserve">Generated Summary</w:t>
      </w:r>
    </w:p>
    <w:p w:rsidR="00000000" w:rsidDel="00000000" w:rsidP="00000000" w:rsidRDefault="00000000" w:rsidRPr="00000000" w14:paraId="00000013">
      <w:pPr>
        <w:rPr/>
      </w:pPr>
      <w:r w:rsidDel="00000000" w:rsidR="00000000" w:rsidRPr="00000000">
        <w:rPr>
          <w:rtl w:val="0"/>
        </w:rPr>
        <w:t xml:space="preserve">This paper analyzes how remote work impacts employee productivity, focusing on the recent shift to flexible work environments. It highlights that remote work can improve productivity, particularly in tech-savvy roles, but may reduce it in positions requiring collaboration. The role of technology is emphasized as both a facilitator and a challenge in remote work settings. The study concludes that businesses should develop flexible remote work policies tailored to different employee roles and supported by ongoing technological training and assessment.</w:t>
      </w:r>
    </w:p>
    <w:p w:rsidR="00000000" w:rsidDel="00000000" w:rsidP="00000000" w:rsidRDefault="00000000" w:rsidRPr="00000000" w14:paraId="00000014">
      <w:pPr>
        <w:pStyle w:val="Heading1"/>
        <w:rPr/>
      </w:pPr>
      <w:r w:rsidDel="00000000" w:rsidR="00000000" w:rsidRPr="00000000">
        <w:rPr>
          <w:rtl w:val="0"/>
        </w:rPr>
        <w:t xml:space="preserve">Final Prompt</w:t>
      </w:r>
    </w:p>
    <w:p w:rsidR="00000000" w:rsidDel="00000000" w:rsidP="00000000" w:rsidRDefault="00000000" w:rsidRPr="00000000" w14:paraId="00000015">
      <w:pPr>
        <w:rPr/>
      </w:pPr>
      <w:r w:rsidDel="00000000" w:rsidR="00000000" w:rsidRPr="00000000">
        <w:rPr>
          <w:rtl w:val="0"/>
        </w:rPr>
        <w:t xml:space="preserve">Description (50 words max): Refine the prompt to produce a concise, comprehensive summary emphasizing key findings and practical recommendations for businesses.</w:t>
      </w:r>
    </w:p>
    <w:p w:rsidR="00000000" w:rsidDel="00000000" w:rsidP="00000000" w:rsidRDefault="00000000" w:rsidRPr="00000000" w14:paraId="00000016">
      <w:pPr>
        <w:pStyle w:val="Heading2"/>
        <w:rPr/>
      </w:pPr>
      <w:r w:rsidDel="00000000" w:rsidR="00000000" w:rsidRPr="00000000">
        <w:rPr>
          <w:rtl w:val="0"/>
        </w:rPr>
        <w:t xml:space="preserve">Generated Summary</w:t>
      </w:r>
    </w:p>
    <w:p w:rsidR="00000000" w:rsidDel="00000000" w:rsidP="00000000" w:rsidRDefault="00000000" w:rsidRPr="00000000" w14:paraId="00000017">
      <w:pPr>
        <w:rPr/>
      </w:pPr>
      <w:r w:rsidDel="00000000" w:rsidR="00000000" w:rsidRPr="00000000">
        <w:rPr>
          <w:rtl w:val="0"/>
        </w:rPr>
        <w:t xml:space="preserve">The research explores the impact of remote work on employee productivity, focusing on the shift toward flexible work environments. It finds that while remote work enhances productivity in tech-savvy roles, it may hinder it in collaborative positions. The role of technology is highlighted as a crucial but sometimes challenging aspect of remote work. The study recommends that businesses adopt tailored remote work policies, invest in technology and training, and regularly assess policy effectiveness.</w:t>
      </w:r>
    </w:p>
    <w:p w:rsidR="00000000" w:rsidDel="00000000" w:rsidP="00000000" w:rsidRDefault="00000000" w:rsidRPr="00000000" w14:paraId="00000018">
      <w:pPr>
        <w:pStyle w:val="Heading1"/>
        <w:rPr/>
      </w:pPr>
      <w:r w:rsidDel="00000000" w:rsidR="00000000" w:rsidRPr="00000000">
        <w:rPr>
          <w:rtl w:val="0"/>
        </w:rPr>
        <w:t xml:space="preserve">Key Insights and Applications</w:t>
      </w:r>
    </w:p>
    <w:p w:rsidR="00000000" w:rsidDel="00000000" w:rsidP="00000000" w:rsidRDefault="00000000" w:rsidRPr="00000000" w14:paraId="00000019">
      <w:pPr>
        <w:pStyle w:val="Heading2"/>
        <w:rPr/>
      </w:pPr>
      <w:r w:rsidDel="00000000" w:rsidR="00000000" w:rsidRPr="00000000">
        <w:rPr>
          <w:rtl w:val="0"/>
        </w:rPr>
        <w:t xml:space="preserve">Key Insights</w:t>
      </w:r>
    </w:p>
    <w:p w:rsidR="00000000" w:rsidDel="00000000" w:rsidP="00000000" w:rsidRDefault="00000000" w:rsidRPr="00000000" w14:paraId="0000001A">
      <w:pPr>
        <w:rPr/>
      </w:pPr>
      <w:r w:rsidDel="00000000" w:rsidR="00000000" w:rsidRPr="00000000">
        <w:rPr>
          <w:rtl w:val="0"/>
        </w:rPr>
        <w:t xml:space="preserve">1. The impact of remote work varies significantly across different job roles and demographics.</w:t>
        <w:br w:type="textWrapping"/>
        <w:t xml:space="preserve">2. Technology is crucial but can be a barrier for less digitally savvy employees.</w:t>
        <w:br w:type="textWrapping"/>
        <w:t xml:space="preserve">3. Work-life balance is a common challenge in remote work settings.</w:t>
        <w:br w:type="textWrapping"/>
        <w:t xml:space="preserve">4. Businesses should adopt flexible, inclusive policies that are regularly assessed and adjusted.</w:t>
      </w:r>
    </w:p>
    <w:p w:rsidR="00000000" w:rsidDel="00000000" w:rsidP="00000000" w:rsidRDefault="00000000" w:rsidRPr="00000000" w14:paraId="0000001B">
      <w:pPr>
        <w:pStyle w:val="Heading2"/>
        <w:rPr/>
      </w:pPr>
      <w:r w:rsidDel="00000000" w:rsidR="00000000" w:rsidRPr="00000000">
        <w:rPr>
          <w:rtl w:val="0"/>
        </w:rPr>
        <w:t xml:space="preserve">Potential Applications</w:t>
      </w:r>
    </w:p>
    <w:p w:rsidR="00000000" w:rsidDel="00000000" w:rsidP="00000000" w:rsidRDefault="00000000" w:rsidRPr="00000000" w14:paraId="0000001C">
      <w:pPr>
        <w:rPr/>
      </w:pPr>
      <w:r w:rsidDel="00000000" w:rsidR="00000000" w:rsidRPr="00000000">
        <w:rPr>
          <w:rtl w:val="0"/>
        </w:rPr>
        <w:t xml:space="preserve">1. Implement tailored remote work policies based on employee roles and needs.</w:t>
        <w:br w:type="textWrapping"/>
        <w:t xml:space="preserve">2. Invest in technology and training programs to support all employees.</w:t>
        <w:br w:type="textWrapping"/>
        <w:t xml:space="preserve">3. Use enhanced communication tools to improve remote collaboration.</w:t>
        <w:br w:type="textWrapping"/>
        <w:t xml:space="preserve">4. Introduce measures to support work-life balance, such as ‘disconnect’ policies.</w:t>
        <w:br w:type="textWrapping"/>
        <w:t xml:space="preserve">5. Regularly assess and refine remote work policies based on feedback and changing circumstances.</w:t>
      </w:r>
    </w:p>
    <w:p w:rsidR="00000000" w:rsidDel="00000000" w:rsidP="00000000" w:rsidRDefault="00000000" w:rsidRPr="00000000" w14:paraId="0000001D">
      <w:pPr>
        <w:pStyle w:val="Heading1"/>
        <w:rPr/>
      </w:pPr>
      <w:r w:rsidDel="00000000" w:rsidR="00000000" w:rsidRPr="00000000">
        <w:rPr>
          <w:rtl w:val="0"/>
        </w:rPr>
        <w:t xml:space="preserve">Evaluation</w:t>
      </w:r>
    </w:p>
    <w:p w:rsidR="00000000" w:rsidDel="00000000" w:rsidP="00000000" w:rsidRDefault="00000000" w:rsidRPr="00000000" w14:paraId="0000001E">
      <w:pPr>
        <w:pStyle w:val="Heading2"/>
        <w:rPr/>
      </w:pPr>
      <w:r w:rsidDel="00000000" w:rsidR="00000000" w:rsidRPr="00000000">
        <w:rPr>
          <w:rtl w:val="0"/>
        </w:rPr>
        <w:t xml:space="preserve">Clarity</w:t>
      </w:r>
    </w:p>
    <w:p w:rsidR="00000000" w:rsidDel="00000000" w:rsidP="00000000" w:rsidRDefault="00000000" w:rsidRPr="00000000" w14:paraId="0000001F">
      <w:pPr>
        <w:rPr/>
      </w:pPr>
      <w:r w:rsidDel="00000000" w:rsidR="00000000" w:rsidRPr="00000000">
        <w:rPr>
          <w:rtl w:val="0"/>
        </w:rPr>
        <w:t xml:space="preserve">The summary and insights are clear, concise, and free from jargon, making them accessible to a broad audience.</w:t>
      </w:r>
    </w:p>
    <w:p w:rsidR="00000000" w:rsidDel="00000000" w:rsidP="00000000" w:rsidRDefault="00000000" w:rsidRPr="00000000" w14:paraId="00000020">
      <w:pPr>
        <w:pStyle w:val="Heading2"/>
        <w:rPr/>
      </w:pPr>
      <w:r w:rsidDel="00000000" w:rsidR="00000000" w:rsidRPr="00000000">
        <w:rPr>
          <w:rtl w:val="0"/>
        </w:rPr>
        <w:t xml:space="preserve">Accuracy</w:t>
      </w:r>
    </w:p>
    <w:p w:rsidR="00000000" w:rsidDel="00000000" w:rsidP="00000000" w:rsidRDefault="00000000" w:rsidRPr="00000000" w14:paraId="00000021">
      <w:pPr>
        <w:rPr/>
      </w:pPr>
      <w:r w:rsidDel="00000000" w:rsidR="00000000" w:rsidRPr="00000000">
        <w:rPr>
          <w:rtl w:val="0"/>
        </w:rPr>
        <w:t xml:space="preserve">The content accurately reflects the research findings, with no significant omissions or misinterpretations.</w:t>
      </w:r>
    </w:p>
    <w:p w:rsidR="00000000" w:rsidDel="00000000" w:rsidP="00000000" w:rsidRDefault="00000000" w:rsidRPr="00000000" w14:paraId="00000022">
      <w:pPr>
        <w:pStyle w:val="Heading2"/>
        <w:rPr/>
      </w:pPr>
      <w:r w:rsidDel="00000000" w:rsidR="00000000" w:rsidRPr="00000000">
        <w:rPr>
          <w:rtl w:val="0"/>
        </w:rPr>
        <w:t xml:space="preserve">Relevance</w:t>
      </w:r>
    </w:p>
    <w:p w:rsidR="00000000" w:rsidDel="00000000" w:rsidP="00000000" w:rsidRDefault="00000000" w:rsidRPr="00000000" w14:paraId="00000023">
      <w:pPr>
        <w:rPr/>
      </w:pPr>
      <w:r w:rsidDel="00000000" w:rsidR="00000000" w:rsidRPr="00000000">
        <w:rPr>
          <w:rtl w:val="0"/>
        </w:rPr>
        <w:t xml:space="preserve">The insights and applications are highly relevant to real-world business practices, offering actionable recommendations.</w:t>
      </w:r>
    </w:p>
    <w:p w:rsidR="00000000" w:rsidDel="00000000" w:rsidP="00000000" w:rsidRDefault="00000000" w:rsidRPr="00000000" w14:paraId="00000024">
      <w:pPr>
        <w:pStyle w:val="Heading1"/>
        <w:rPr/>
      </w:pPr>
      <w:r w:rsidDel="00000000" w:rsidR="00000000" w:rsidRPr="00000000">
        <w:rPr>
          <w:rtl w:val="0"/>
        </w:rPr>
        <w:t xml:space="preserve">Reflection</w:t>
      </w:r>
    </w:p>
    <w:p w:rsidR="00000000" w:rsidDel="00000000" w:rsidP="00000000" w:rsidRDefault="00000000" w:rsidRPr="00000000" w14:paraId="00000025">
      <w:pPr>
        <w:rPr/>
      </w:pPr>
      <w:r w:rsidDel="00000000" w:rsidR="00000000" w:rsidRPr="00000000">
        <w:rPr>
          <w:rtl w:val="0"/>
        </w:rPr>
        <w:t xml:space="preserve">Crafting effective prompts presented a significant challenge, especially in balancing the need for comprehensive summaries with the constraints of clarity and conciseness. The initial prompts often resulted in summaries that either missed key details or were overly complex, making the information difficult to digest. Iterating on the prompts required careful consideration of the language used and a deeper understanding of the research paper's core themes. The challenge was in asking the right questions to ensure the summaries captured the essence of the research while remaining clear and accessible.</w:t>
      </w:r>
    </w:p>
    <w:p w:rsidR="00000000" w:rsidDel="00000000" w:rsidP="00000000" w:rsidRDefault="00000000" w:rsidRPr="00000000" w14:paraId="00000026">
      <w:pPr>
        <w:rPr/>
      </w:pPr>
      <w:r w:rsidDel="00000000" w:rsidR="00000000" w:rsidRPr="00000000">
        <w:rPr>
          <w:rtl w:val="0"/>
        </w:rPr>
        <w:t xml:space="preserve">As the iterations progressed, my understanding of the research deepened significantly. Initially, the focus was on simply summarizing the content, but as I refined the prompts, I began to engage more critically with the material. Each iteration brought new insights, highlighting different aspects of the research that were initially overlooked. This process allowed me to move beyond a surface-level understanding to a more nuanced appreciation of the research’s implications, particularly regarding how remote work affects different employee demographics and the role of technology in this shift.</w:t>
      </w:r>
    </w:p>
    <w:p w:rsidR="00000000" w:rsidDel="00000000" w:rsidP="00000000" w:rsidRDefault="00000000" w:rsidRPr="00000000" w14:paraId="00000027">
      <w:pPr>
        <w:rPr/>
      </w:pPr>
      <w:r w:rsidDel="00000000" w:rsidR="00000000" w:rsidRPr="00000000">
        <w:rPr>
          <w:rtl w:val="0"/>
        </w:rPr>
        <w:t xml:space="preserve">Through this project, I learned a great deal about the complexities of remote work policies and their impact on productivity. The research highlighted the diverse experiences of employees in remote work settings, emphasizing the importance of tailored approaches to policy-making. Additionally, the process of summarizing and analyzing academic work taught me the value of iterative refinement. It became clear that the first attempt is rarely sufficient, and continuous revisiting and revising are crucial for producing high-quality summaries and insights. This iterative process not only improves the final product but also deepens one's understanding of the subject matter.</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rfhanahamed233@gmail.com" TargetMode="External"/><Relationship Id="rId8" Type="http://schemas.openxmlformats.org/officeDocument/2006/relationships/hyperlink" Target="https://www.researchgate.net/publication/371420851_THE_IMPACT_OF_REMOTE_WORKING_ON_EMPLOYEE_PRODUCTIVITY_IN_THE_MODERN_WORLD/fulltext/64ea3f1940289f7a0fb9fd47/THE-IMPACT-OF-REMOTE-WORKING-ON-EMPLOYEE-PRODUCTIVITY-IN-THE-MODERN-WOR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Jt/zFm7/FtutlBL2qCmDG8JzeQ==">CgMxLjA4AHIhMTV4dHFYeGNMbHRaeS10TlJvdjZTbXJqZkxwNDhscnIy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